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6B1D" w:rsidRPr="00591067" w:rsidRDefault="00000000">
      <w:pPr>
        <w:pStyle w:val="Title"/>
        <w:rPr>
          <w:sz w:val="56"/>
          <w:szCs w:val="56"/>
        </w:rPr>
      </w:pPr>
      <w:r w:rsidRPr="00591067">
        <w:rPr>
          <w:sz w:val="56"/>
          <w:szCs w:val="56"/>
        </w:rPr>
        <w:t>Feature Proposal for Flam AR App</w:t>
      </w:r>
    </w:p>
    <w:p w:rsidR="00606B1D" w:rsidRPr="00591067" w:rsidRDefault="00000000">
      <w:pPr>
        <w:rPr>
          <w:sz w:val="24"/>
          <w:szCs w:val="24"/>
        </w:rPr>
      </w:pPr>
      <w:r w:rsidRPr="00591067">
        <w:rPr>
          <w:sz w:val="24"/>
          <w:szCs w:val="24"/>
        </w:rPr>
        <w:t xml:space="preserve">Role: </w:t>
      </w:r>
      <w:r w:rsidR="00591067">
        <w:rPr>
          <w:sz w:val="24"/>
          <w:szCs w:val="24"/>
        </w:rPr>
        <w:t xml:space="preserve">           </w:t>
      </w:r>
      <w:r w:rsidRPr="00591067">
        <w:rPr>
          <w:sz w:val="24"/>
          <w:szCs w:val="24"/>
        </w:rPr>
        <w:t>Product Management Intern</w:t>
      </w:r>
    </w:p>
    <w:p w:rsidR="00606B1D" w:rsidRPr="00591067" w:rsidRDefault="00000000">
      <w:pPr>
        <w:rPr>
          <w:sz w:val="24"/>
          <w:szCs w:val="24"/>
        </w:rPr>
      </w:pPr>
      <w:r w:rsidRPr="00591067">
        <w:rPr>
          <w:sz w:val="24"/>
          <w:szCs w:val="24"/>
        </w:rPr>
        <w:t xml:space="preserve">Candidate: </w:t>
      </w:r>
      <w:r w:rsidR="00591067">
        <w:rPr>
          <w:sz w:val="24"/>
          <w:szCs w:val="24"/>
        </w:rPr>
        <w:t>Prudhvi Naidu Thota</w:t>
      </w:r>
    </w:p>
    <w:p w:rsidR="00606B1D" w:rsidRPr="00591067" w:rsidRDefault="00000000">
      <w:pPr>
        <w:rPr>
          <w:sz w:val="24"/>
          <w:szCs w:val="24"/>
        </w:rPr>
      </w:pPr>
      <w:r w:rsidRPr="00591067">
        <w:rPr>
          <w:sz w:val="24"/>
          <w:szCs w:val="24"/>
        </w:rPr>
        <w:t>Date:</w:t>
      </w:r>
      <w:r w:rsidR="00591067">
        <w:rPr>
          <w:sz w:val="24"/>
          <w:szCs w:val="24"/>
        </w:rPr>
        <w:t xml:space="preserve">           </w:t>
      </w:r>
      <w:r w:rsidRPr="00591067">
        <w:rPr>
          <w:sz w:val="24"/>
          <w:szCs w:val="24"/>
        </w:rPr>
        <w:t xml:space="preserve"> </w:t>
      </w:r>
      <w:r w:rsidR="00591067">
        <w:rPr>
          <w:sz w:val="24"/>
          <w:szCs w:val="24"/>
        </w:rPr>
        <w:t>26 – 05 - 2025</w:t>
      </w:r>
    </w:p>
    <w:p w:rsidR="00606B1D" w:rsidRPr="00591067" w:rsidRDefault="00606B1D">
      <w:pPr>
        <w:rPr>
          <w:sz w:val="24"/>
          <w:szCs w:val="24"/>
        </w:rPr>
      </w:pPr>
    </w:p>
    <w:p w:rsidR="00591067" w:rsidRPr="00591067" w:rsidRDefault="00000000" w:rsidP="00591067">
      <w:pPr>
        <w:pStyle w:val="Heading1"/>
        <w:jc w:val="both"/>
        <w:rPr>
          <w:rFonts w:ascii="Calibri" w:hAnsi="Calibri" w:cs="Calibri"/>
          <w:color w:val="000000" w:themeColor="text1"/>
        </w:rPr>
      </w:pPr>
      <w:r w:rsidRPr="00591067">
        <w:rPr>
          <w:rFonts w:ascii="Calibri" w:hAnsi="Calibri" w:cs="Calibri"/>
          <w:color w:val="000000" w:themeColor="text1"/>
        </w:rPr>
        <w:t>Problem Statement</w:t>
      </w:r>
    </w:p>
    <w:p w:rsidR="00606B1D" w:rsidRDefault="00000000" w:rsidP="00591067">
      <w:pPr>
        <w:jc w:val="both"/>
        <w:rPr>
          <w:rFonts w:ascii="Calibri" w:hAnsi="Calibri" w:cs="Calibri"/>
          <w:sz w:val="24"/>
          <w:szCs w:val="24"/>
        </w:rPr>
      </w:pPr>
      <w:r w:rsidRPr="00591067">
        <w:rPr>
          <w:rFonts w:ascii="Calibri" w:hAnsi="Calibri" w:cs="Calibri"/>
          <w:sz w:val="24"/>
          <w:szCs w:val="24"/>
        </w:rPr>
        <w:t>First-time users often struggle with the AR experience due to a lack of guidance and creative inspiration. Many abandon the app before realizing its full potential. There's also a gap in retaining users through unique, interactive features that encourage repeat usage.</w:t>
      </w:r>
    </w:p>
    <w:p w:rsidR="00591067" w:rsidRPr="00591067" w:rsidRDefault="00591067" w:rsidP="00591067">
      <w:pPr>
        <w:jc w:val="both"/>
        <w:rPr>
          <w:rFonts w:ascii="Calibri" w:hAnsi="Calibri" w:cs="Calibri"/>
          <w:sz w:val="24"/>
          <w:szCs w:val="24"/>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t>Objective</w:t>
      </w:r>
    </w:p>
    <w:p w:rsidR="00591067" w:rsidRPr="00591067" w:rsidRDefault="00591067" w:rsidP="00591067">
      <w:pPr>
        <w:rPr>
          <w:rFonts w:ascii="Calibri" w:hAnsi="Calibri" w:cs="Calibri"/>
          <w:sz w:val="24"/>
          <w:szCs w:val="24"/>
          <w:lang w:val="en-IN"/>
        </w:rPr>
      </w:pPr>
      <w:r w:rsidRPr="00591067">
        <w:rPr>
          <w:rFonts w:ascii="Calibri" w:hAnsi="Calibri" w:cs="Calibri"/>
          <w:sz w:val="24"/>
          <w:szCs w:val="24"/>
          <w:lang w:val="en-IN"/>
        </w:rPr>
        <w:t>To design and propose a new feature for the Flam AR app that:</w:t>
      </w:r>
      <w:r w:rsidRPr="00591067">
        <w:rPr>
          <w:rFonts w:ascii="Calibri" w:hAnsi="Calibri" w:cs="Calibri"/>
          <w:sz w:val="24"/>
          <w:szCs w:val="24"/>
          <w:lang w:val="en-IN"/>
        </w:rPr>
        <w:br/>
        <w:t>● Improves first-time user experience</w:t>
      </w:r>
      <w:r w:rsidRPr="00591067">
        <w:rPr>
          <w:rFonts w:ascii="Calibri" w:hAnsi="Calibri" w:cs="Calibri"/>
          <w:sz w:val="24"/>
          <w:szCs w:val="24"/>
          <w:lang w:val="en-IN"/>
        </w:rPr>
        <w:br/>
        <w:t>● Boosts user engagement and retention</w:t>
      </w:r>
      <w:r w:rsidRPr="00591067">
        <w:rPr>
          <w:rFonts w:ascii="Calibri" w:hAnsi="Calibri" w:cs="Calibri"/>
          <w:sz w:val="24"/>
          <w:szCs w:val="24"/>
          <w:lang w:val="en-IN"/>
        </w:rPr>
        <w:br/>
        <w:t>● Enables new and creative use cases</w:t>
      </w:r>
      <w:r w:rsidRPr="00591067">
        <w:rPr>
          <w:rFonts w:ascii="Calibri" w:hAnsi="Calibri" w:cs="Calibri"/>
          <w:sz w:val="24"/>
          <w:szCs w:val="24"/>
          <w:lang w:val="en-IN"/>
        </w:rPr>
        <w:br/>
        <w:t>● Addresses user pain points and gaps in the existing AR experience</w:t>
      </w:r>
    </w:p>
    <w:p w:rsidR="00591067" w:rsidRPr="00591067" w:rsidRDefault="00591067" w:rsidP="00591067">
      <w:pPr>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t>Problem Statement</w:t>
      </w:r>
    </w:p>
    <w:p w:rsidR="00591067" w:rsidRPr="00591067" w:rsidRDefault="00591067" w:rsidP="00591067">
      <w:pPr>
        <w:jc w:val="both"/>
        <w:rPr>
          <w:rFonts w:ascii="Calibri" w:hAnsi="Calibri" w:cs="Calibri"/>
          <w:sz w:val="24"/>
          <w:szCs w:val="24"/>
          <w:lang w:val="en-IN"/>
        </w:rPr>
      </w:pPr>
      <w:r w:rsidRPr="00591067">
        <w:rPr>
          <w:rFonts w:ascii="Calibri" w:hAnsi="Calibri" w:cs="Calibri"/>
          <w:sz w:val="24"/>
          <w:szCs w:val="24"/>
          <w:lang w:val="en-IN"/>
        </w:rPr>
        <w:t>New users often struggle to understand how to navigate the AR app, leading to high drop-off rates. Meanwhile, experienced users may find a lack of evolving creative challenges, leading to declining engagement. There is a need to bridge the gap between onboarding and long-term engagement by providing intuitive, guided, and inspiring AR experiences.</w:t>
      </w:r>
    </w:p>
    <w:p w:rsidR="00591067" w:rsidRDefault="00591067" w:rsidP="00591067">
      <w:pPr>
        <w:jc w:val="both"/>
        <w:rPr>
          <w:rFonts w:ascii="Calibri" w:hAnsi="Calibri" w:cs="Calibri"/>
          <w:sz w:val="24"/>
          <w:szCs w:val="24"/>
          <w:lang w:val="en-IN"/>
        </w:rPr>
      </w:pPr>
    </w:p>
    <w:p w:rsidR="00591067" w:rsidRDefault="00591067"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lastRenderedPageBreak/>
        <w:t>Proposed Feature: "AR Quest Mode"</w:t>
      </w:r>
    </w:p>
    <w:p w:rsidR="00591067" w:rsidRPr="00591067" w:rsidRDefault="00591067" w:rsidP="00591067">
      <w:pPr>
        <w:jc w:val="both"/>
        <w:rPr>
          <w:rFonts w:ascii="Calibri" w:hAnsi="Calibri" w:cs="Calibri"/>
          <w:sz w:val="24"/>
          <w:szCs w:val="24"/>
          <w:lang w:val="en-IN"/>
        </w:rPr>
      </w:pPr>
      <w:r w:rsidRPr="00591067">
        <w:rPr>
          <w:rFonts w:ascii="Calibri" w:hAnsi="Calibri" w:cs="Calibri"/>
          <w:b/>
          <w:bCs/>
          <w:sz w:val="24"/>
          <w:szCs w:val="24"/>
          <w:lang w:val="en-IN"/>
        </w:rPr>
        <w:t>AR Quest Mode</w:t>
      </w:r>
      <w:r w:rsidRPr="00591067">
        <w:rPr>
          <w:rFonts w:ascii="Calibri" w:hAnsi="Calibri" w:cs="Calibri"/>
          <w:sz w:val="24"/>
          <w:szCs w:val="24"/>
          <w:lang w:val="en-IN"/>
        </w:rPr>
        <w:t xml:space="preserve"> is an interactive, gamified feature that offers a guided journey for users, particularly beneficial for first-time users. It consists of a series of creative AR challenges or tasks—ranging from simple actions like placing an object to more complex storytelling tasks. Each quest is tailored to teach users how to use features of the app while sparking creativity and rewarding engagement.</w:t>
      </w:r>
    </w:p>
    <w:p w:rsidR="00591067" w:rsidRPr="00591067" w:rsidRDefault="00591067"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t>Key Elements of AR Quest Mode</w:t>
      </w:r>
    </w:p>
    <w:p w:rsidR="00591067" w:rsidRPr="00591067" w:rsidRDefault="00591067" w:rsidP="00591067">
      <w:pPr>
        <w:numPr>
          <w:ilvl w:val="0"/>
          <w:numId w:val="10"/>
        </w:numPr>
        <w:jc w:val="both"/>
        <w:rPr>
          <w:rFonts w:ascii="Calibri" w:hAnsi="Calibri" w:cs="Calibri"/>
          <w:sz w:val="24"/>
          <w:szCs w:val="24"/>
          <w:lang w:val="en-IN"/>
        </w:rPr>
      </w:pPr>
      <w:r w:rsidRPr="00591067">
        <w:rPr>
          <w:rFonts w:ascii="Calibri" w:hAnsi="Calibri" w:cs="Calibri"/>
          <w:b/>
          <w:bCs/>
          <w:sz w:val="24"/>
          <w:szCs w:val="24"/>
          <w:lang w:val="en-IN"/>
        </w:rPr>
        <w:t>Guided Onboarding Quests</w:t>
      </w:r>
      <w:r w:rsidRPr="00591067">
        <w:rPr>
          <w:rFonts w:ascii="Calibri" w:hAnsi="Calibri" w:cs="Calibri"/>
          <w:sz w:val="24"/>
          <w:szCs w:val="24"/>
          <w:lang w:val="en-IN"/>
        </w:rPr>
        <w:t>: Interactive tutorials with rewards (badges, filters, etc.)</w:t>
      </w:r>
    </w:p>
    <w:p w:rsidR="00591067" w:rsidRPr="00591067" w:rsidRDefault="00591067" w:rsidP="00591067">
      <w:pPr>
        <w:numPr>
          <w:ilvl w:val="0"/>
          <w:numId w:val="10"/>
        </w:numPr>
        <w:jc w:val="both"/>
        <w:rPr>
          <w:rFonts w:ascii="Calibri" w:hAnsi="Calibri" w:cs="Calibri"/>
          <w:sz w:val="24"/>
          <w:szCs w:val="24"/>
          <w:lang w:val="en-IN"/>
        </w:rPr>
      </w:pPr>
      <w:r w:rsidRPr="00591067">
        <w:rPr>
          <w:rFonts w:ascii="Calibri" w:hAnsi="Calibri" w:cs="Calibri"/>
          <w:b/>
          <w:bCs/>
          <w:sz w:val="24"/>
          <w:szCs w:val="24"/>
          <w:lang w:val="en-IN"/>
        </w:rPr>
        <w:t>Daily/Weekly Creative Quests</w:t>
      </w:r>
      <w:r w:rsidRPr="00591067">
        <w:rPr>
          <w:rFonts w:ascii="Calibri" w:hAnsi="Calibri" w:cs="Calibri"/>
          <w:sz w:val="24"/>
          <w:szCs w:val="24"/>
          <w:lang w:val="en-IN"/>
        </w:rPr>
        <w:t>: New themed challenges (e.g., “Teleport to a Fantasy World”)</w:t>
      </w:r>
    </w:p>
    <w:p w:rsidR="00591067" w:rsidRPr="00591067" w:rsidRDefault="00591067" w:rsidP="00591067">
      <w:pPr>
        <w:numPr>
          <w:ilvl w:val="0"/>
          <w:numId w:val="10"/>
        </w:numPr>
        <w:jc w:val="both"/>
        <w:rPr>
          <w:rFonts w:ascii="Calibri" w:hAnsi="Calibri" w:cs="Calibri"/>
          <w:sz w:val="24"/>
          <w:szCs w:val="24"/>
          <w:lang w:val="en-IN"/>
        </w:rPr>
      </w:pPr>
      <w:r w:rsidRPr="00591067">
        <w:rPr>
          <w:rFonts w:ascii="Calibri" w:hAnsi="Calibri" w:cs="Calibri"/>
          <w:b/>
          <w:bCs/>
          <w:sz w:val="24"/>
          <w:szCs w:val="24"/>
          <w:lang w:val="en-IN"/>
        </w:rPr>
        <w:t>Community Voting</w:t>
      </w:r>
      <w:r w:rsidRPr="00591067">
        <w:rPr>
          <w:rFonts w:ascii="Calibri" w:hAnsi="Calibri" w:cs="Calibri"/>
          <w:sz w:val="24"/>
          <w:szCs w:val="24"/>
          <w:lang w:val="en-IN"/>
        </w:rPr>
        <w:t>: Users vote on the best quest submissions</w:t>
      </w:r>
    </w:p>
    <w:p w:rsidR="00591067" w:rsidRPr="00591067" w:rsidRDefault="00591067" w:rsidP="00591067">
      <w:pPr>
        <w:numPr>
          <w:ilvl w:val="0"/>
          <w:numId w:val="10"/>
        </w:numPr>
        <w:jc w:val="both"/>
        <w:rPr>
          <w:rFonts w:ascii="Calibri" w:hAnsi="Calibri" w:cs="Calibri"/>
          <w:sz w:val="24"/>
          <w:szCs w:val="24"/>
          <w:lang w:val="en-IN"/>
        </w:rPr>
      </w:pPr>
      <w:r w:rsidRPr="00591067">
        <w:rPr>
          <w:rFonts w:ascii="Calibri" w:hAnsi="Calibri" w:cs="Calibri"/>
          <w:b/>
          <w:bCs/>
          <w:sz w:val="24"/>
          <w:szCs w:val="24"/>
          <w:lang w:val="en-IN"/>
        </w:rPr>
        <w:t>Progress Tracker</w:t>
      </w:r>
      <w:r w:rsidRPr="00591067">
        <w:rPr>
          <w:rFonts w:ascii="Calibri" w:hAnsi="Calibri" w:cs="Calibri"/>
          <w:sz w:val="24"/>
          <w:szCs w:val="24"/>
          <w:lang w:val="en-IN"/>
        </w:rPr>
        <w:t>: Gamification through levels and achievements</w:t>
      </w:r>
    </w:p>
    <w:p w:rsidR="00591067" w:rsidRPr="00591067" w:rsidRDefault="00591067"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t>User Flow</w:t>
      </w:r>
    </w:p>
    <w:p w:rsidR="00591067" w:rsidRPr="00591067" w:rsidRDefault="00591067" w:rsidP="00591067">
      <w:pPr>
        <w:numPr>
          <w:ilvl w:val="0"/>
          <w:numId w:val="11"/>
        </w:numPr>
        <w:jc w:val="both"/>
        <w:rPr>
          <w:rFonts w:ascii="Calibri" w:hAnsi="Calibri" w:cs="Calibri"/>
          <w:sz w:val="24"/>
          <w:szCs w:val="24"/>
          <w:lang w:val="en-IN"/>
        </w:rPr>
      </w:pPr>
      <w:r w:rsidRPr="00591067">
        <w:rPr>
          <w:rFonts w:ascii="Calibri" w:hAnsi="Calibri" w:cs="Calibri"/>
          <w:sz w:val="24"/>
          <w:szCs w:val="24"/>
          <w:lang w:val="en-IN"/>
        </w:rPr>
        <w:t>User signs up and is welcomed with the option to start "AR Quest Mode"</w:t>
      </w:r>
    </w:p>
    <w:p w:rsidR="00591067" w:rsidRPr="00591067" w:rsidRDefault="00591067" w:rsidP="00591067">
      <w:pPr>
        <w:numPr>
          <w:ilvl w:val="0"/>
          <w:numId w:val="11"/>
        </w:numPr>
        <w:jc w:val="both"/>
        <w:rPr>
          <w:rFonts w:ascii="Calibri" w:hAnsi="Calibri" w:cs="Calibri"/>
          <w:sz w:val="24"/>
          <w:szCs w:val="24"/>
          <w:lang w:val="en-IN"/>
        </w:rPr>
      </w:pPr>
      <w:r w:rsidRPr="00591067">
        <w:rPr>
          <w:rFonts w:ascii="Calibri" w:hAnsi="Calibri" w:cs="Calibri"/>
          <w:sz w:val="24"/>
          <w:szCs w:val="24"/>
          <w:lang w:val="en-IN"/>
        </w:rPr>
        <w:t>First quest introduces camera, object placement, and simple interactions</w:t>
      </w:r>
    </w:p>
    <w:p w:rsidR="00591067" w:rsidRPr="00591067" w:rsidRDefault="00591067" w:rsidP="00591067">
      <w:pPr>
        <w:numPr>
          <w:ilvl w:val="0"/>
          <w:numId w:val="11"/>
        </w:numPr>
        <w:jc w:val="both"/>
        <w:rPr>
          <w:rFonts w:ascii="Calibri" w:hAnsi="Calibri" w:cs="Calibri"/>
          <w:sz w:val="24"/>
          <w:szCs w:val="24"/>
          <w:lang w:val="en-IN"/>
        </w:rPr>
      </w:pPr>
      <w:r w:rsidRPr="00591067">
        <w:rPr>
          <w:rFonts w:ascii="Calibri" w:hAnsi="Calibri" w:cs="Calibri"/>
          <w:sz w:val="24"/>
          <w:szCs w:val="24"/>
          <w:lang w:val="en-IN"/>
        </w:rPr>
        <w:t>On completion, user earns a badge and unlocks the next challenge</w:t>
      </w:r>
    </w:p>
    <w:p w:rsidR="00591067" w:rsidRPr="00591067" w:rsidRDefault="00591067" w:rsidP="00591067">
      <w:pPr>
        <w:numPr>
          <w:ilvl w:val="0"/>
          <w:numId w:val="11"/>
        </w:numPr>
        <w:jc w:val="both"/>
        <w:rPr>
          <w:rFonts w:ascii="Calibri" w:hAnsi="Calibri" w:cs="Calibri"/>
          <w:sz w:val="24"/>
          <w:szCs w:val="24"/>
          <w:lang w:val="en-IN"/>
        </w:rPr>
      </w:pPr>
      <w:r w:rsidRPr="00591067">
        <w:rPr>
          <w:rFonts w:ascii="Calibri" w:hAnsi="Calibri" w:cs="Calibri"/>
          <w:sz w:val="24"/>
          <w:szCs w:val="24"/>
          <w:lang w:val="en-IN"/>
        </w:rPr>
        <w:t>Users can revisit, share, or skip quests</w:t>
      </w:r>
    </w:p>
    <w:p w:rsidR="00591067" w:rsidRPr="00591067" w:rsidRDefault="00591067" w:rsidP="00591067">
      <w:pPr>
        <w:numPr>
          <w:ilvl w:val="0"/>
          <w:numId w:val="11"/>
        </w:numPr>
        <w:jc w:val="both"/>
        <w:rPr>
          <w:rFonts w:ascii="Calibri" w:hAnsi="Calibri" w:cs="Calibri"/>
          <w:sz w:val="24"/>
          <w:szCs w:val="24"/>
          <w:lang w:val="en-IN"/>
        </w:rPr>
      </w:pPr>
      <w:r w:rsidRPr="00591067">
        <w:rPr>
          <w:rFonts w:ascii="Calibri" w:hAnsi="Calibri" w:cs="Calibri"/>
          <w:sz w:val="24"/>
          <w:szCs w:val="24"/>
          <w:lang w:val="en-IN"/>
        </w:rPr>
        <w:t>Progress is shown in a visually appealing dashboard</w:t>
      </w:r>
    </w:p>
    <w:p w:rsidR="00591067" w:rsidRDefault="00591067" w:rsidP="00591067">
      <w:pPr>
        <w:jc w:val="both"/>
        <w:rPr>
          <w:rFonts w:ascii="Calibri" w:hAnsi="Calibri" w:cs="Calibri"/>
          <w:sz w:val="24"/>
          <w:szCs w:val="24"/>
          <w:lang w:val="en-IN"/>
        </w:rPr>
      </w:pPr>
    </w:p>
    <w:p w:rsidR="00591067" w:rsidRDefault="00591067" w:rsidP="00591067">
      <w:pPr>
        <w:jc w:val="both"/>
        <w:rPr>
          <w:rFonts w:ascii="Calibri" w:hAnsi="Calibri" w:cs="Calibri"/>
          <w:sz w:val="24"/>
          <w:szCs w:val="24"/>
          <w:lang w:val="en-IN"/>
        </w:rPr>
      </w:pPr>
    </w:p>
    <w:p w:rsidR="00591067" w:rsidRDefault="00591067" w:rsidP="00591067">
      <w:pPr>
        <w:jc w:val="both"/>
        <w:rPr>
          <w:rFonts w:ascii="Calibri" w:hAnsi="Calibri" w:cs="Calibri"/>
          <w:sz w:val="24"/>
          <w:szCs w:val="24"/>
          <w:lang w:val="en-IN"/>
        </w:rPr>
      </w:pPr>
    </w:p>
    <w:p w:rsidR="00E10DD5" w:rsidRDefault="00E10DD5" w:rsidP="00591067">
      <w:pPr>
        <w:jc w:val="both"/>
        <w:rPr>
          <w:rFonts w:ascii="Calibri" w:hAnsi="Calibri" w:cs="Calibri"/>
          <w:sz w:val="24"/>
          <w:szCs w:val="24"/>
          <w:lang w:val="en-IN"/>
        </w:rPr>
      </w:pPr>
    </w:p>
    <w:p w:rsidR="00E10DD5" w:rsidRDefault="00E10DD5" w:rsidP="00591067">
      <w:pPr>
        <w:jc w:val="both"/>
        <w:rPr>
          <w:rFonts w:ascii="Calibri" w:hAnsi="Calibri" w:cs="Calibri"/>
          <w:sz w:val="24"/>
          <w:szCs w:val="24"/>
          <w:lang w:val="en-IN"/>
        </w:rPr>
      </w:pPr>
    </w:p>
    <w:p w:rsidR="00E10DD5" w:rsidRDefault="00E10DD5" w:rsidP="00591067">
      <w:pPr>
        <w:jc w:val="both"/>
        <w:rPr>
          <w:rFonts w:ascii="Calibri" w:hAnsi="Calibri" w:cs="Calibri"/>
          <w:sz w:val="24"/>
          <w:szCs w:val="24"/>
          <w:lang w:val="en-IN"/>
        </w:rPr>
      </w:pPr>
      <w:r>
        <w:rPr>
          <w:rFonts w:ascii="Calibri" w:hAnsi="Calibri" w:cs="Calibri"/>
          <w:noProof/>
          <w:sz w:val="24"/>
          <w:szCs w:val="24"/>
          <w:lang w:val="en-IN"/>
        </w:rPr>
        <w:lastRenderedPageBreak/>
        <w:drawing>
          <wp:inline distT="0" distB="0" distL="0" distR="0">
            <wp:extent cx="5400675" cy="6715125"/>
            <wp:effectExtent l="0" t="0" r="9525" b="9525"/>
            <wp:docPr id="189064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41535" name="Picture 1890641535"/>
                    <pic:cNvPicPr/>
                  </pic:nvPicPr>
                  <pic:blipFill>
                    <a:blip r:embed="rId6"/>
                    <a:stretch>
                      <a:fillRect/>
                    </a:stretch>
                  </pic:blipFill>
                  <pic:spPr>
                    <a:xfrm>
                      <a:off x="0" y="0"/>
                      <a:ext cx="5400675" cy="6715125"/>
                    </a:xfrm>
                    <a:prstGeom prst="rect">
                      <a:avLst/>
                    </a:prstGeom>
                  </pic:spPr>
                </pic:pic>
              </a:graphicData>
            </a:graphic>
          </wp:inline>
        </w:drawing>
      </w:r>
    </w:p>
    <w:p w:rsidR="00591067" w:rsidRDefault="00591067" w:rsidP="00591067">
      <w:pPr>
        <w:jc w:val="both"/>
        <w:rPr>
          <w:rFonts w:ascii="Calibri" w:hAnsi="Calibri" w:cs="Calibri"/>
          <w:sz w:val="24"/>
          <w:szCs w:val="24"/>
          <w:lang w:val="en-IN"/>
        </w:rPr>
      </w:pPr>
    </w:p>
    <w:p w:rsidR="00591067" w:rsidRDefault="00591067" w:rsidP="00591067">
      <w:pPr>
        <w:jc w:val="both"/>
        <w:rPr>
          <w:rFonts w:ascii="Calibri" w:hAnsi="Calibri" w:cs="Calibri"/>
          <w:sz w:val="24"/>
          <w:szCs w:val="24"/>
          <w:lang w:val="en-IN"/>
        </w:rPr>
      </w:pPr>
    </w:p>
    <w:p w:rsidR="00E10DD5" w:rsidRDefault="00E10DD5" w:rsidP="00591067">
      <w:pPr>
        <w:jc w:val="both"/>
        <w:rPr>
          <w:rFonts w:ascii="Calibri" w:hAnsi="Calibri" w:cs="Calibri"/>
          <w:sz w:val="24"/>
          <w:szCs w:val="24"/>
          <w:lang w:val="en-IN"/>
        </w:rPr>
      </w:pPr>
    </w:p>
    <w:p w:rsidR="00E10DD5" w:rsidRPr="00591067" w:rsidRDefault="00E10DD5"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lastRenderedPageBreak/>
        <w:t>Benefits &amp; Impact</w:t>
      </w:r>
    </w:p>
    <w:p w:rsidR="00591067" w:rsidRPr="00591067" w:rsidRDefault="00591067" w:rsidP="00591067">
      <w:pPr>
        <w:numPr>
          <w:ilvl w:val="0"/>
          <w:numId w:val="12"/>
        </w:numPr>
        <w:jc w:val="both"/>
        <w:rPr>
          <w:rFonts w:ascii="Calibri" w:hAnsi="Calibri" w:cs="Calibri"/>
          <w:sz w:val="24"/>
          <w:szCs w:val="24"/>
          <w:lang w:val="en-IN"/>
        </w:rPr>
      </w:pPr>
      <w:r w:rsidRPr="00591067">
        <w:rPr>
          <w:rFonts w:ascii="Calibri" w:hAnsi="Calibri" w:cs="Calibri"/>
          <w:b/>
          <w:bCs/>
          <w:sz w:val="24"/>
          <w:szCs w:val="24"/>
          <w:lang w:val="en-IN"/>
        </w:rPr>
        <w:t>Improves First-Time Experience</w:t>
      </w:r>
      <w:r w:rsidRPr="00591067">
        <w:rPr>
          <w:rFonts w:ascii="Calibri" w:hAnsi="Calibri" w:cs="Calibri"/>
          <w:sz w:val="24"/>
          <w:szCs w:val="24"/>
          <w:lang w:val="en-IN"/>
        </w:rPr>
        <w:t>: Users learn by doing, rather than watching static tutorials</w:t>
      </w:r>
    </w:p>
    <w:p w:rsidR="00591067" w:rsidRPr="00591067" w:rsidRDefault="00591067" w:rsidP="00591067">
      <w:pPr>
        <w:numPr>
          <w:ilvl w:val="0"/>
          <w:numId w:val="12"/>
        </w:numPr>
        <w:jc w:val="both"/>
        <w:rPr>
          <w:rFonts w:ascii="Calibri" w:hAnsi="Calibri" w:cs="Calibri"/>
          <w:sz w:val="24"/>
          <w:szCs w:val="24"/>
          <w:lang w:val="en-IN"/>
        </w:rPr>
      </w:pPr>
      <w:r w:rsidRPr="00591067">
        <w:rPr>
          <w:rFonts w:ascii="Calibri" w:hAnsi="Calibri" w:cs="Calibri"/>
          <w:b/>
          <w:bCs/>
          <w:sz w:val="24"/>
          <w:szCs w:val="24"/>
          <w:lang w:val="en-IN"/>
        </w:rPr>
        <w:t>Boosts Engagement &amp; Retention</w:t>
      </w:r>
      <w:r w:rsidRPr="00591067">
        <w:rPr>
          <w:rFonts w:ascii="Calibri" w:hAnsi="Calibri" w:cs="Calibri"/>
          <w:sz w:val="24"/>
          <w:szCs w:val="24"/>
          <w:lang w:val="en-IN"/>
        </w:rPr>
        <w:t>: Fresh quests keep users coming back</w:t>
      </w:r>
    </w:p>
    <w:p w:rsidR="00591067" w:rsidRPr="00591067" w:rsidRDefault="00591067" w:rsidP="00591067">
      <w:pPr>
        <w:numPr>
          <w:ilvl w:val="0"/>
          <w:numId w:val="12"/>
        </w:numPr>
        <w:jc w:val="both"/>
        <w:rPr>
          <w:rFonts w:ascii="Calibri" w:hAnsi="Calibri" w:cs="Calibri"/>
          <w:sz w:val="24"/>
          <w:szCs w:val="24"/>
          <w:lang w:val="en-IN"/>
        </w:rPr>
      </w:pPr>
      <w:r w:rsidRPr="00591067">
        <w:rPr>
          <w:rFonts w:ascii="Calibri" w:hAnsi="Calibri" w:cs="Calibri"/>
          <w:b/>
          <w:bCs/>
          <w:sz w:val="24"/>
          <w:szCs w:val="24"/>
          <w:lang w:val="en-IN"/>
        </w:rPr>
        <w:t>Enables Creativity</w:t>
      </w:r>
      <w:r w:rsidRPr="00591067">
        <w:rPr>
          <w:rFonts w:ascii="Calibri" w:hAnsi="Calibri" w:cs="Calibri"/>
          <w:sz w:val="24"/>
          <w:szCs w:val="24"/>
          <w:lang w:val="en-IN"/>
        </w:rPr>
        <w:t>: Prompts encourage storytelling, roleplay, and imagination</w:t>
      </w:r>
    </w:p>
    <w:p w:rsidR="00591067" w:rsidRPr="00591067" w:rsidRDefault="00591067" w:rsidP="00591067">
      <w:pPr>
        <w:numPr>
          <w:ilvl w:val="0"/>
          <w:numId w:val="12"/>
        </w:numPr>
        <w:jc w:val="both"/>
        <w:rPr>
          <w:rFonts w:ascii="Calibri" w:hAnsi="Calibri" w:cs="Calibri"/>
          <w:sz w:val="24"/>
          <w:szCs w:val="24"/>
          <w:lang w:val="en-IN"/>
        </w:rPr>
      </w:pPr>
      <w:r w:rsidRPr="00591067">
        <w:rPr>
          <w:rFonts w:ascii="Calibri" w:hAnsi="Calibri" w:cs="Calibri"/>
          <w:b/>
          <w:bCs/>
          <w:sz w:val="24"/>
          <w:szCs w:val="24"/>
          <w:lang w:val="en-IN"/>
        </w:rPr>
        <w:t>Solves Pain Points</w:t>
      </w:r>
      <w:r w:rsidRPr="00591067">
        <w:rPr>
          <w:rFonts w:ascii="Calibri" w:hAnsi="Calibri" w:cs="Calibri"/>
          <w:sz w:val="24"/>
          <w:szCs w:val="24"/>
          <w:lang w:val="en-IN"/>
        </w:rPr>
        <w:t>: Reduces drop-offs, demystifies features, and motivates continued exploration</w:t>
      </w:r>
    </w:p>
    <w:p w:rsidR="00591067" w:rsidRPr="00591067" w:rsidRDefault="00591067"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t>Hypothetical Metrics</w:t>
      </w:r>
    </w:p>
    <w:p w:rsidR="00591067" w:rsidRPr="00591067" w:rsidRDefault="00591067" w:rsidP="00591067">
      <w:pPr>
        <w:numPr>
          <w:ilvl w:val="0"/>
          <w:numId w:val="13"/>
        </w:numPr>
        <w:jc w:val="both"/>
        <w:rPr>
          <w:rFonts w:ascii="Calibri" w:hAnsi="Calibri" w:cs="Calibri"/>
          <w:sz w:val="24"/>
          <w:szCs w:val="24"/>
          <w:lang w:val="en-IN"/>
        </w:rPr>
      </w:pPr>
      <w:r w:rsidRPr="00591067">
        <w:rPr>
          <w:rFonts w:ascii="Calibri" w:hAnsi="Calibri" w:cs="Calibri"/>
          <w:sz w:val="24"/>
          <w:szCs w:val="24"/>
          <w:lang w:val="en-IN"/>
        </w:rPr>
        <w:t>Onboarding Completion Rate: +30%</w:t>
      </w:r>
    </w:p>
    <w:p w:rsidR="00591067" w:rsidRPr="00591067" w:rsidRDefault="00591067" w:rsidP="00591067">
      <w:pPr>
        <w:numPr>
          <w:ilvl w:val="0"/>
          <w:numId w:val="13"/>
        </w:numPr>
        <w:jc w:val="both"/>
        <w:rPr>
          <w:rFonts w:ascii="Calibri" w:hAnsi="Calibri" w:cs="Calibri"/>
          <w:sz w:val="24"/>
          <w:szCs w:val="24"/>
          <w:lang w:val="en-IN"/>
        </w:rPr>
      </w:pPr>
      <w:r w:rsidRPr="00591067">
        <w:rPr>
          <w:rFonts w:ascii="Calibri" w:hAnsi="Calibri" w:cs="Calibri"/>
          <w:sz w:val="24"/>
          <w:szCs w:val="24"/>
          <w:lang w:val="en-IN"/>
        </w:rPr>
        <w:t>Weekly Active Users (WAU): +20%</w:t>
      </w:r>
    </w:p>
    <w:p w:rsidR="00591067" w:rsidRPr="00591067" w:rsidRDefault="00591067" w:rsidP="00591067">
      <w:pPr>
        <w:numPr>
          <w:ilvl w:val="0"/>
          <w:numId w:val="13"/>
        </w:numPr>
        <w:jc w:val="both"/>
        <w:rPr>
          <w:rFonts w:ascii="Calibri" w:hAnsi="Calibri" w:cs="Calibri"/>
          <w:sz w:val="24"/>
          <w:szCs w:val="24"/>
          <w:lang w:val="en-IN"/>
        </w:rPr>
      </w:pPr>
      <w:r w:rsidRPr="00591067">
        <w:rPr>
          <w:rFonts w:ascii="Calibri" w:hAnsi="Calibri" w:cs="Calibri"/>
          <w:sz w:val="24"/>
          <w:szCs w:val="24"/>
          <w:lang w:val="en-IN"/>
        </w:rPr>
        <w:t>Feature Adoption Rate: +25%</w:t>
      </w:r>
    </w:p>
    <w:p w:rsidR="00591067" w:rsidRPr="00591067" w:rsidRDefault="00591067" w:rsidP="00591067">
      <w:pPr>
        <w:numPr>
          <w:ilvl w:val="0"/>
          <w:numId w:val="13"/>
        </w:numPr>
        <w:jc w:val="both"/>
        <w:rPr>
          <w:rFonts w:ascii="Calibri" w:hAnsi="Calibri" w:cs="Calibri"/>
          <w:sz w:val="24"/>
          <w:szCs w:val="24"/>
          <w:lang w:val="en-IN"/>
        </w:rPr>
      </w:pPr>
      <w:r w:rsidRPr="00591067">
        <w:rPr>
          <w:rFonts w:ascii="Calibri" w:hAnsi="Calibri" w:cs="Calibri"/>
          <w:sz w:val="24"/>
          <w:szCs w:val="24"/>
          <w:lang w:val="en-IN"/>
        </w:rPr>
        <w:t>Retention Rate (Day 7): +18%</w:t>
      </w:r>
    </w:p>
    <w:p w:rsidR="00591067" w:rsidRPr="00591067" w:rsidRDefault="00591067"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t>Future Scope</w:t>
      </w:r>
    </w:p>
    <w:p w:rsidR="00591067" w:rsidRPr="00591067" w:rsidRDefault="00591067" w:rsidP="00591067">
      <w:pPr>
        <w:numPr>
          <w:ilvl w:val="0"/>
          <w:numId w:val="14"/>
        </w:numPr>
        <w:jc w:val="both"/>
        <w:rPr>
          <w:rFonts w:ascii="Calibri" w:hAnsi="Calibri" w:cs="Calibri"/>
          <w:sz w:val="24"/>
          <w:szCs w:val="24"/>
          <w:lang w:val="en-IN"/>
        </w:rPr>
      </w:pPr>
      <w:r w:rsidRPr="00591067">
        <w:rPr>
          <w:rFonts w:ascii="Calibri" w:hAnsi="Calibri" w:cs="Calibri"/>
          <w:b/>
          <w:bCs/>
          <w:sz w:val="24"/>
          <w:szCs w:val="24"/>
          <w:lang w:val="en-IN"/>
        </w:rPr>
        <w:t>User-Created Quests</w:t>
      </w:r>
      <w:r w:rsidRPr="00591067">
        <w:rPr>
          <w:rFonts w:ascii="Calibri" w:hAnsi="Calibri" w:cs="Calibri"/>
          <w:sz w:val="24"/>
          <w:szCs w:val="24"/>
          <w:lang w:val="en-IN"/>
        </w:rPr>
        <w:t>: Let creators design and share their own quests</w:t>
      </w:r>
    </w:p>
    <w:p w:rsidR="00591067" w:rsidRPr="00591067" w:rsidRDefault="00591067" w:rsidP="00591067">
      <w:pPr>
        <w:numPr>
          <w:ilvl w:val="0"/>
          <w:numId w:val="14"/>
        </w:numPr>
        <w:jc w:val="both"/>
        <w:rPr>
          <w:rFonts w:ascii="Calibri" w:hAnsi="Calibri" w:cs="Calibri"/>
          <w:sz w:val="24"/>
          <w:szCs w:val="24"/>
          <w:lang w:val="en-IN"/>
        </w:rPr>
      </w:pPr>
      <w:r w:rsidRPr="00591067">
        <w:rPr>
          <w:rFonts w:ascii="Calibri" w:hAnsi="Calibri" w:cs="Calibri"/>
          <w:b/>
          <w:bCs/>
          <w:sz w:val="24"/>
          <w:szCs w:val="24"/>
          <w:lang w:val="en-IN"/>
        </w:rPr>
        <w:t>Collaboration Mode</w:t>
      </w:r>
      <w:r w:rsidRPr="00591067">
        <w:rPr>
          <w:rFonts w:ascii="Calibri" w:hAnsi="Calibri" w:cs="Calibri"/>
          <w:sz w:val="24"/>
          <w:szCs w:val="24"/>
          <w:lang w:val="en-IN"/>
        </w:rPr>
        <w:t>: Group quests where friends can co-create scenes</w:t>
      </w:r>
    </w:p>
    <w:p w:rsidR="00591067" w:rsidRPr="00591067" w:rsidRDefault="00591067" w:rsidP="00591067">
      <w:pPr>
        <w:numPr>
          <w:ilvl w:val="0"/>
          <w:numId w:val="14"/>
        </w:numPr>
        <w:jc w:val="both"/>
        <w:rPr>
          <w:rFonts w:ascii="Calibri" w:hAnsi="Calibri" w:cs="Calibri"/>
          <w:sz w:val="24"/>
          <w:szCs w:val="24"/>
          <w:lang w:val="en-IN"/>
        </w:rPr>
      </w:pPr>
      <w:r w:rsidRPr="00591067">
        <w:rPr>
          <w:rFonts w:ascii="Calibri" w:hAnsi="Calibri" w:cs="Calibri"/>
          <w:b/>
          <w:bCs/>
          <w:sz w:val="24"/>
          <w:szCs w:val="24"/>
          <w:lang w:val="en-IN"/>
        </w:rPr>
        <w:t>Brand Tie-ins</w:t>
      </w:r>
      <w:r w:rsidRPr="00591067">
        <w:rPr>
          <w:rFonts w:ascii="Calibri" w:hAnsi="Calibri" w:cs="Calibri"/>
          <w:sz w:val="24"/>
          <w:szCs w:val="24"/>
          <w:lang w:val="en-IN"/>
        </w:rPr>
        <w:t>: Quests featuring branded content, events, or sponsorships</w:t>
      </w:r>
    </w:p>
    <w:p w:rsidR="00591067" w:rsidRPr="00591067" w:rsidRDefault="00591067" w:rsidP="00591067">
      <w:pPr>
        <w:jc w:val="both"/>
        <w:rPr>
          <w:rFonts w:ascii="Calibri" w:hAnsi="Calibri" w:cs="Calibri"/>
          <w:sz w:val="24"/>
          <w:szCs w:val="24"/>
          <w:lang w:val="en-IN"/>
        </w:rPr>
      </w:pPr>
    </w:p>
    <w:p w:rsidR="00591067" w:rsidRPr="00591067" w:rsidRDefault="00591067" w:rsidP="00591067">
      <w:pPr>
        <w:jc w:val="both"/>
        <w:rPr>
          <w:rFonts w:ascii="Calibri" w:hAnsi="Calibri" w:cs="Calibri"/>
          <w:b/>
          <w:bCs/>
          <w:sz w:val="28"/>
          <w:szCs w:val="28"/>
          <w:lang w:val="en-IN"/>
        </w:rPr>
      </w:pPr>
      <w:r w:rsidRPr="00591067">
        <w:rPr>
          <w:rFonts w:ascii="Calibri" w:hAnsi="Calibri" w:cs="Calibri"/>
          <w:b/>
          <w:bCs/>
          <w:sz w:val="28"/>
          <w:szCs w:val="28"/>
          <w:lang w:val="en-IN"/>
        </w:rPr>
        <w:t>Conclusion</w:t>
      </w:r>
    </w:p>
    <w:p w:rsidR="00591067" w:rsidRPr="00591067" w:rsidRDefault="00591067" w:rsidP="00591067">
      <w:pPr>
        <w:jc w:val="both"/>
        <w:rPr>
          <w:rFonts w:ascii="Calibri" w:hAnsi="Calibri" w:cs="Calibri"/>
          <w:sz w:val="24"/>
          <w:szCs w:val="24"/>
          <w:lang w:val="en-IN"/>
        </w:rPr>
      </w:pPr>
      <w:r w:rsidRPr="00591067">
        <w:rPr>
          <w:rFonts w:ascii="Calibri" w:hAnsi="Calibri" w:cs="Calibri"/>
          <w:sz w:val="24"/>
          <w:szCs w:val="24"/>
          <w:lang w:val="en-IN"/>
        </w:rPr>
        <w:t>"AR Quest Mode" transforms the user journey from passive exploration into an engaging, rewarding adventure. By combining learning with creativity and gamification, Flam can better onboard, entertain, and retain its growing AR community.</w:t>
      </w:r>
    </w:p>
    <w:p w:rsidR="00606B1D" w:rsidRPr="00591067" w:rsidRDefault="00606B1D">
      <w:pPr>
        <w:rPr>
          <w:sz w:val="24"/>
          <w:szCs w:val="24"/>
          <w:lang w:val="en-IN"/>
        </w:rPr>
      </w:pPr>
    </w:p>
    <w:sectPr w:rsidR="00606B1D" w:rsidRPr="005910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FE471A8"/>
    <w:multiLevelType w:val="multilevel"/>
    <w:tmpl w:val="12B6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D3F2C"/>
    <w:multiLevelType w:val="multilevel"/>
    <w:tmpl w:val="84AC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471B2"/>
    <w:multiLevelType w:val="multilevel"/>
    <w:tmpl w:val="0E5E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60E17"/>
    <w:multiLevelType w:val="multilevel"/>
    <w:tmpl w:val="562C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70B40"/>
    <w:multiLevelType w:val="multilevel"/>
    <w:tmpl w:val="793C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149780">
    <w:abstractNumId w:val="8"/>
  </w:num>
  <w:num w:numId="2" w16cid:durableId="7996362">
    <w:abstractNumId w:val="6"/>
  </w:num>
  <w:num w:numId="3" w16cid:durableId="311062066">
    <w:abstractNumId w:val="5"/>
  </w:num>
  <w:num w:numId="4" w16cid:durableId="293798546">
    <w:abstractNumId w:val="4"/>
  </w:num>
  <w:num w:numId="5" w16cid:durableId="1568957108">
    <w:abstractNumId w:val="7"/>
  </w:num>
  <w:num w:numId="6" w16cid:durableId="827791277">
    <w:abstractNumId w:val="3"/>
  </w:num>
  <w:num w:numId="7" w16cid:durableId="781463675">
    <w:abstractNumId w:val="2"/>
  </w:num>
  <w:num w:numId="8" w16cid:durableId="307635577">
    <w:abstractNumId w:val="1"/>
  </w:num>
  <w:num w:numId="9" w16cid:durableId="1229921694">
    <w:abstractNumId w:val="0"/>
  </w:num>
  <w:num w:numId="10" w16cid:durableId="378171053">
    <w:abstractNumId w:val="9"/>
  </w:num>
  <w:num w:numId="11" w16cid:durableId="102264985">
    <w:abstractNumId w:val="10"/>
  </w:num>
  <w:num w:numId="12" w16cid:durableId="1076049047">
    <w:abstractNumId w:val="12"/>
  </w:num>
  <w:num w:numId="13" w16cid:durableId="1365448601">
    <w:abstractNumId w:val="11"/>
  </w:num>
  <w:num w:numId="14" w16cid:durableId="12521973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D9E"/>
    <w:rsid w:val="0029639D"/>
    <w:rsid w:val="00326F90"/>
    <w:rsid w:val="00475E44"/>
    <w:rsid w:val="00591067"/>
    <w:rsid w:val="00606B1D"/>
    <w:rsid w:val="00AA1D8D"/>
    <w:rsid w:val="00B47730"/>
    <w:rsid w:val="00CB0664"/>
    <w:rsid w:val="00E10D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44AA6B"/>
  <w14:defaultImageDpi w14:val="300"/>
  <w15:docId w15:val="{E61636F3-7DCF-4B87-BDEF-38A6FF25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373275">
      <w:bodyDiv w:val="1"/>
      <w:marLeft w:val="0"/>
      <w:marRight w:val="0"/>
      <w:marTop w:val="0"/>
      <w:marBottom w:val="0"/>
      <w:divBdr>
        <w:top w:val="none" w:sz="0" w:space="0" w:color="auto"/>
        <w:left w:val="none" w:sz="0" w:space="0" w:color="auto"/>
        <w:bottom w:val="none" w:sz="0" w:space="0" w:color="auto"/>
        <w:right w:val="none" w:sz="0" w:space="0" w:color="auto"/>
      </w:divBdr>
    </w:div>
    <w:div w:id="897787795">
      <w:bodyDiv w:val="1"/>
      <w:marLeft w:val="0"/>
      <w:marRight w:val="0"/>
      <w:marTop w:val="0"/>
      <w:marBottom w:val="0"/>
      <w:divBdr>
        <w:top w:val="none" w:sz="0" w:space="0" w:color="auto"/>
        <w:left w:val="none" w:sz="0" w:space="0" w:color="auto"/>
        <w:bottom w:val="none" w:sz="0" w:space="0" w:color="auto"/>
        <w:right w:val="none" w:sz="0" w:space="0" w:color="auto"/>
      </w:divBdr>
    </w:div>
    <w:div w:id="1686708842">
      <w:bodyDiv w:val="1"/>
      <w:marLeft w:val="0"/>
      <w:marRight w:val="0"/>
      <w:marTop w:val="0"/>
      <w:marBottom w:val="0"/>
      <w:divBdr>
        <w:top w:val="none" w:sz="0" w:space="0" w:color="auto"/>
        <w:left w:val="none" w:sz="0" w:space="0" w:color="auto"/>
        <w:bottom w:val="none" w:sz="0" w:space="0" w:color="auto"/>
        <w:right w:val="none" w:sz="0" w:space="0" w:color="auto"/>
      </w:divBdr>
    </w:div>
    <w:div w:id="1937470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Prudhvi Naidu Thota</cp:lastModifiedBy>
  <cp:revision>3</cp:revision>
  <dcterms:created xsi:type="dcterms:W3CDTF">2013-12-23T23:15:00Z</dcterms:created>
  <dcterms:modified xsi:type="dcterms:W3CDTF">2025-05-26T07:50:00Z</dcterms:modified>
  <cp:category/>
</cp:coreProperties>
</file>